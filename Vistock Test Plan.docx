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2F2F" w14:textId="77777777" w:rsidR="00E82E3E" w:rsidRDefault="00E82E3E" w:rsidP="00E82E3E">
      <w:pPr>
        <w:pStyle w:val="Heading1"/>
      </w:pPr>
      <w:r>
        <w:t xml:space="preserve">Test Plan for </w:t>
      </w:r>
      <w:proofErr w:type="spellStart"/>
      <w:r>
        <w:t>Vistock</w:t>
      </w:r>
      <w:proofErr w:type="spellEnd"/>
      <w:r>
        <w:t xml:space="preserve"> POS System</w:t>
      </w:r>
    </w:p>
    <w:p w14:paraId="77B6F4D7" w14:textId="77777777" w:rsidR="00E82E3E" w:rsidRDefault="00E82E3E" w:rsidP="00E82E3E">
      <w:pPr>
        <w:pStyle w:val="Heading2"/>
      </w:pPr>
      <w:r>
        <w:t>Table of Content</w:t>
      </w:r>
    </w:p>
    <w:p w14:paraId="40DBC2FB" w14:textId="77777777" w:rsidR="00E82E3E" w:rsidRDefault="00E82E3E" w:rsidP="00E82E3E">
      <w:pPr>
        <w:numPr>
          <w:ilvl w:val="0"/>
          <w:numId w:val="10"/>
        </w:numPr>
        <w:spacing w:before="100" w:beforeAutospacing="1" w:after="100" w:afterAutospacing="1" w:line="240" w:lineRule="auto"/>
      </w:pPr>
      <w:r>
        <w:rPr>
          <w:rStyle w:val="Strong"/>
        </w:rPr>
        <w:t>Introduction</w:t>
      </w:r>
    </w:p>
    <w:p w14:paraId="49D40028" w14:textId="77777777" w:rsidR="00E82E3E" w:rsidRDefault="00E82E3E" w:rsidP="00E82E3E">
      <w:pPr>
        <w:numPr>
          <w:ilvl w:val="0"/>
          <w:numId w:val="10"/>
        </w:numPr>
        <w:spacing w:before="100" w:beforeAutospacing="1" w:after="100" w:afterAutospacing="1" w:line="240" w:lineRule="auto"/>
      </w:pPr>
      <w:r>
        <w:rPr>
          <w:rStyle w:val="Strong"/>
        </w:rPr>
        <w:t>Web Page Overview</w:t>
      </w:r>
    </w:p>
    <w:p w14:paraId="6516EABA" w14:textId="77777777" w:rsidR="00E82E3E" w:rsidRDefault="00E82E3E" w:rsidP="00E82E3E">
      <w:pPr>
        <w:numPr>
          <w:ilvl w:val="0"/>
          <w:numId w:val="10"/>
        </w:numPr>
        <w:spacing w:before="100" w:beforeAutospacing="1" w:after="100" w:afterAutospacing="1" w:line="240" w:lineRule="auto"/>
      </w:pPr>
      <w:r>
        <w:rPr>
          <w:rStyle w:val="Strong"/>
        </w:rPr>
        <w:t>Purpose</w:t>
      </w:r>
    </w:p>
    <w:p w14:paraId="3B37C680" w14:textId="77777777" w:rsidR="00E82E3E" w:rsidRDefault="00E82E3E" w:rsidP="00E82E3E">
      <w:pPr>
        <w:numPr>
          <w:ilvl w:val="0"/>
          <w:numId w:val="10"/>
        </w:numPr>
        <w:spacing w:before="100" w:beforeAutospacing="1" w:after="100" w:afterAutospacing="1" w:line="240" w:lineRule="auto"/>
      </w:pPr>
      <w:r>
        <w:rPr>
          <w:rStyle w:val="Strong"/>
        </w:rPr>
        <w:t>Scope of Testing</w:t>
      </w:r>
    </w:p>
    <w:p w14:paraId="65C6E9AD" w14:textId="77777777" w:rsidR="00E82E3E" w:rsidRDefault="00E82E3E" w:rsidP="00E82E3E">
      <w:pPr>
        <w:numPr>
          <w:ilvl w:val="0"/>
          <w:numId w:val="10"/>
        </w:numPr>
        <w:spacing w:before="100" w:beforeAutospacing="1" w:after="100" w:afterAutospacing="1" w:line="240" w:lineRule="auto"/>
      </w:pPr>
      <w:r>
        <w:rPr>
          <w:rStyle w:val="Strong"/>
        </w:rPr>
        <w:t>Formation</w:t>
      </w:r>
    </w:p>
    <w:p w14:paraId="1AFF6F23" w14:textId="77777777" w:rsidR="00E82E3E" w:rsidRDefault="00E82E3E" w:rsidP="00E82E3E">
      <w:pPr>
        <w:numPr>
          <w:ilvl w:val="0"/>
          <w:numId w:val="10"/>
        </w:numPr>
        <w:spacing w:before="100" w:beforeAutospacing="1" w:after="100" w:afterAutospacing="1" w:line="240" w:lineRule="auto"/>
      </w:pPr>
      <w:r>
        <w:rPr>
          <w:rStyle w:val="Strong"/>
        </w:rPr>
        <w:t>Passing Over</w:t>
      </w:r>
    </w:p>
    <w:p w14:paraId="54574AA9" w14:textId="77777777" w:rsidR="00E82E3E" w:rsidRDefault="00E82E3E" w:rsidP="00E82E3E">
      <w:pPr>
        <w:numPr>
          <w:ilvl w:val="0"/>
          <w:numId w:val="10"/>
        </w:numPr>
        <w:spacing w:before="100" w:beforeAutospacing="1" w:after="100" w:afterAutospacing="1" w:line="240" w:lineRule="auto"/>
      </w:pPr>
      <w:r>
        <w:rPr>
          <w:rStyle w:val="Strong"/>
        </w:rPr>
        <w:t>Testing Environment</w:t>
      </w:r>
    </w:p>
    <w:p w14:paraId="33D81108" w14:textId="77777777" w:rsidR="00E82E3E" w:rsidRDefault="00E82E3E" w:rsidP="00E82E3E">
      <w:pPr>
        <w:numPr>
          <w:ilvl w:val="0"/>
          <w:numId w:val="10"/>
        </w:numPr>
        <w:spacing w:before="100" w:beforeAutospacing="1" w:after="100" w:afterAutospacing="1" w:line="240" w:lineRule="auto"/>
      </w:pPr>
      <w:r>
        <w:rPr>
          <w:rStyle w:val="Strong"/>
        </w:rPr>
        <w:t>Plan of Action</w:t>
      </w:r>
      <w:r>
        <w:t xml:space="preserve"> </w:t>
      </w:r>
    </w:p>
    <w:p w14:paraId="03123F5E" w14:textId="77777777" w:rsidR="00E82E3E" w:rsidRDefault="00E82E3E" w:rsidP="00E82E3E">
      <w:pPr>
        <w:numPr>
          <w:ilvl w:val="1"/>
          <w:numId w:val="10"/>
        </w:numPr>
        <w:spacing w:before="100" w:beforeAutospacing="1" w:after="100" w:afterAutospacing="1" w:line="240" w:lineRule="auto"/>
      </w:pPr>
      <w:r>
        <w:t>Action-01: Test Case and Test Scenario</w:t>
      </w:r>
    </w:p>
    <w:p w14:paraId="6E15BC5B" w14:textId="77777777" w:rsidR="00E82E3E" w:rsidRDefault="00E82E3E" w:rsidP="00E82E3E">
      <w:pPr>
        <w:numPr>
          <w:ilvl w:val="1"/>
          <w:numId w:val="10"/>
        </w:numPr>
        <w:spacing w:before="100" w:beforeAutospacing="1" w:after="100" w:afterAutospacing="1" w:line="240" w:lineRule="auto"/>
      </w:pPr>
      <w:r>
        <w:t xml:space="preserve">Action-02: Test Process After Getting an </w:t>
      </w:r>
      <w:proofErr w:type="gramStart"/>
      <w:r>
        <w:t>Application</w:t>
      </w:r>
      <w:proofErr w:type="gramEnd"/>
    </w:p>
    <w:p w14:paraId="52E7ECA4" w14:textId="77777777" w:rsidR="00E82E3E" w:rsidRDefault="00E82E3E" w:rsidP="00E82E3E">
      <w:pPr>
        <w:numPr>
          <w:ilvl w:val="0"/>
          <w:numId w:val="10"/>
        </w:numPr>
        <w:spacing w:before="100" w:beforeAutospacing="1" w:after="100" w:afterAutospacing="1" w:line="240" w:lineRule="auto"/>
      </w:pPr>
      <w:r>
        <w:rPr>
          <w:rStyle w:val="Strong"/>
        </w:rPr>
        <w:t>Test Process</w:t>
      </w:r>
      <w:r>
        <w:t xml:space="preserve"> </w:t>
      </w:r>
    </w:p>
    <w:p w14:paraId="266E2A9E" w14:textId="77777777" w:rsidR="00E82E3E" w:rsidRDefault="00E82E3E" w:rsidP="00E82E3E">
      <w:pPr>
        <w:numPr>
          <w:ilvl w:val="1"/>
          <w:numId w:val="10"/>
        </w:numPr>
        <w:spacing w:before="100" w:beforeAutospacing="1" w:after="100" w:afterAutospacing="1" w:line="240" w:lineRule="auto"/>
      </w:pPr>
      <w:r>
        <w:t>Smoke Testing or Sanity Testing</w:t>
      </w:r>
    </w:p>
    <w:p w14:paraId="6B65BD79" w14:textId="77777777" w:rsidR="00E82E3E" w:rsidRDefault="00E82E3E" w:rsidP="00E82E3E">
      <w:pPr>
        <w:numPr>
          <w:ilvl w:val="1"/>
          <w:numId w:val="10"/>
        </w:numPr>
        <w:spacing w:before="100" w:beforeAutospacing="1" w:after="100" w:afterAutospacing="1" w:line="240" w:lineRule="auto"/>
      </w:pPr>
      <w:r>
        <w:t>Functionality Testing</w:t>
      </w:r>
    </w:p>
    <w:p w14:paraId="3922AF23" w14:textId="77777777" w:rsidR="00E82E3E" w:rsidRDefault="00E82E3E" w:rsidP="00E82E3E">
      <w:pPr>
        <w:numPr>
          <w:ilvl w:val="1"/>
          <w:numId w:val="10"/>
        </w:numPr>
        <w:spacing w:before="100" w:beforeAutospacing="1" w:after="100" w:afterAutospacing="1" w:line="240" w:lineRule="auto"/>
      </w:pPr>
      <w:r>
        <w:t>Usability Testing</w:t>
      </w:r>
    </w:p>
    <w:p w14:paraId="02A5A603" w14:textId="77777777" w:rsidR="00E82E3E" w:rsidRDefault="00E82E3E" w:rsidP="00E82E3E">
      <w:pPr>
        <w:numPr>
          <w:ilvl w:val="1"/>
          <w:numId w:val="10"/>
        </w:numPr>
        <w:spacing w:before="100" w:beforeAutospacing="1" w:after="100" w:afterAutospacing="1" w:line="240" w:lineRule="auto"/>
      </w:pPr>
      <w:r>
        <w:t>Compatibility Testing</w:t>
      </w:r>
    </w:p>
    <w:p w14:paraId="27DE81D4" w14:textId="77777777" w:rsidR="00E82E3E" w:rsidRDefault="00E82E3E" w:rsidP="00E82E3E">
      <w:pPr>
        <w:numPr>
          <w:ilvl w:val="1"/>
          <w:numId w:val="10"/>
        </w:numPr>
        <w:spacing w:before="100" w:beforeAutospacing="1" w:after="100" w:afterAutospacing="1" w:line="240" w:lineRule="auto"/>
      </w:pPr>
      <w:r>
        <w:t>Performance Testing</w:t>
      </w:r>
    </w:p>
    <w:p w14:paraId="1E277976" w14:textId="77777777" w:rsidR="00E82E3E" w:rsidRDefault="00E82E3E" w:rsidP="00E82E3E">
      <w:pPr>
        <w:numPr>
          <w:ilvl w:val="1"/>
          <w:numId w:val="10"/>
        </w:numPr>
        <w:spacing w:before="100" w:beforeAutospacing="1" w:after="100" w:afterAutospacing="1" w:line="240" w:lineRule="auto"/>
      </w:pPr>
      <w:r>
        <w:t>Security Testing</w:t>
      </w:r>
    </w:p>
    <w:p w14:paraId="6B6B6D5F" w14:textId="77777777" w:rsidR="00E82E3E" w:rsidRDefault="00E82E3E" w:rsidP="00E82E3E">
      <w:pPr>
        <w:numPr>
          <w:ilvl w:val="1"/>
          <w:numId w:val="10"/>
        </w:numPr>
        <w:spacing w:before="100" w:beforeAutospacing="1" w:after="100" w:afterAutospacing="1" w:line="240" w:lineRule="auto"/>
      </w:pPr>
      <w:r>
        <w:t>Link Testing</w:t>
      </w:r>
    </w:p>
    <w:p w14:paraId="134FB69F" w14:textId="77777777" w:rsidR="00E82E3E" w:rsidRDefault="00E82E3E" w:rsidP="00E82E3E">
      <w:pPr>
        <w:numPr>
          <w:ilvl w:val="1"/>
          <w:numId w:val="10"/>
        </w:numPr>
        <w:spacing w:before="100" w:beforeAutospacing="1" w:after="100" w:afterAutospacing="1" w:line="240" w:lineRule="auto"/>
      </w:pPr>
      <w:r>
        <w:t>Accessibility Testing</w:t>
      </w:r>
    </w:p>
    <w:p w14:paraId="741DB4D2" w14:textId="77777777" w:rsidR="00E82E3E" w:rsidRDefault="00E82E3E" w:rsidP="00E82E3E">
      <w:pPr>
        <w:numPr>
          <w:ilvl w:val="1"/>
          <w:numId w:val="10"/>
        </w:numPr>
        <w:spacing w:before="100" w:beforeAutospacing="1" w:after="100" w:afterAutospacing="1" w:line="240" w:lineRule="auto"/>
      </w:pPr>
      <w:r>
        <w:t>Regression Testing</w:t>
      </w:r>
    </w:p>
    <w:p w14:paraId="32AECBEF" w14:textId="77777777" w:rsidR="00E82E3E" w:rsidRDefault="00E82E3E" w:rsidP="00E82E3E">
      <w:pPr>
        <w:numPr>
          <w:ilvl w:val="1"/>
          <w:numId w:val="10"/>
        </w:numPr>
        <w:spacing w:before="100" w:beforeAutospacing="1" w:after="100" w:afterAutospacing="1" w:line="240" w:lineRule="auto"/>
      </w:pPr>
      <w:r>
        <w:t>Application Programming Interface (API) Testing</w:t>
      </w:r>
    </w:p>
    <w:p w14:paraId="76D25C2C" w14:textId="77777777" w:rsidR="00E82E3E" w:rsidRDefault="00E82E3E" w:rsidP="00E82E3E">
      <w:pPr>
        <w:numPr>
          <w:ilvl w:val="1"/>
          <w:numId w:val="10"/>
        </w:numPr>
        <w:spacing w:before="100" w:beforeAutospacing="1" w:after="100" w:afterAutospacing="1" w:line="240" w:lineRule="auto"/>
      </w:pPr>
      <w:r>
        <w:t>Automation Testing</w:t>
      </w:r>
    </w:p>
    <w:p w14:paraId="7F2707B4" w14:textId="77777777" w:rsidR="00E82E3E" w:rsidRDefault="00E82E3E" w:rsidP="00E82E3E">
      <w:pPr>
        <w:numPr>
          <w:ilvl w:val="0"/>
          <w:numId w:val="10"/>
        </w:numPr>
        <w:spacing w:before="100" w:beforeAutospacing="1" w:after="100" w:afterAutospacing="1" w:line="240" w:lineRule="auto"/>
      </w:pPr>
      <w:r>
        <w:rPr>
          <w:rStyle w:val="Strong"/>
        </w:rPr>
        <w:t>Test Diagram</w:t>
      </w:r>
    </w:p>
    <w:p w14:paraId="175F912F" w14:textId="77777777" w:rsidR="00E82E3E" w:rsidRDefault="00E82E3E" w:rsidP="00E82E3E">
      <w:pPr>
        <w:numPr>
          <w:ilvl w:val="0"/>
          <w:numId w:val="10"/>
        </w:numPr>
        <w:spacing w:before="100" w:beforeAutospacing="1" w:after="100" w:afterAutospacing="1" w:line="240" w:lineRule="auto"/>
      </w:pPr>
      <w:r>
        <w:rPr>
          <w:rStyle w:val="Strong"/>
        </w:rPr>
        <w:t>Validation</w:t>
      </w:r>
    </w:p>
    <w:p w14:paraId="4851773D" w14:textId="77777777" w:rsidR="00E82E3E" w:rsidRDefault="00E82E3E" w:rsidP="00E82E3E">
      <w:pPr>
        <w:numPr>
          <w:ilvl w:val="0"/>
          <w:numId w:val="10"/>
        </w:numPr>
        <w:spacing w:before="100" w:beforeAutospacing="1" w:after="100" w:afterAutospacing="1" w:line="240" w:lineRule="auto"/>
      </w:pPr>
      <w:r>
        <w:rPr>
          <w:rStyle w:val="Strong"/>
        </w:rPr>
        <w:t>User Acceptance Testing (UAT)</w:t>
      </w:r>
    </w:p>
    <w:p w14:paraId="78583DB7" w14:textId="77777777" w:rsidR="00E82E3E" w:rsidRDefault="00E82E3E" w:rsidP="00E82E3E">
      <w:pPr>
        <w:numPr>
          <w:ilvl w:val="0"/>
          <w:numId w:val="10"/>
        </w:numPr>
        <w:spacing w:before="100" w:beforeAutospacing="1" w:after="100" w:afterAutospacing="1" w:line="240" w:lineRule="auto"/>
      </w:pPr>
      <w:r>
        <w:rPr>
          <w:rStyle w:val="Strong"/>
        </w:rPr>
        <w:t>Defect Reporting Procedure</w:t>
      </w:r>
    </w:p>
    <w:p w14:paraId="6C449E86" w14:textId="77777777" w:rsidR="00E82E3E" w:rsidRDefault="00E82E3E" w:rsidP="00E82E3E">
      <w:pPr>
        <w:numPr>
          <w:ilvl w:val="0"/>
          <w:numId w:val="10"/>
        </w:numPr>
        <w:spacing w:before="100" w:beforeAutospacing="1" w:after="100" w:afterAutospacing="1" w:line="240" w:lineRule="auto"/>
      </w:pPr>
      <w:r>
        <w:rPr>
          <w:rStyle w:val="Strong"/>
        </w:rPr>
        <w:t>Schedule Table-001</w:t>
      </w:r>
    </w:p>
    <w:p w14:paraId="1F825D10" w14:textId="77777777" w:rsidR="00E82E3E" w:rsidRDefault="00E82E3E" w:rsidP="00E82E3E">
      <w:pPr>
        <w:numPr>
          <w:ilvl w:val="0"/>
          <w:numId w:val="10"/>
        </w:numPr>
        <w:spacing w:before="100" w:beforeAutospacing="1" w:after="100" w:afterAutospacing="1" w:line="240" w:lineRule="auto"/>
      </w:pPr>
      <w:r>
        <w:rPr>
          <w:rStyle w:val="Strong"/>
        </w:rPr>
        <w:t>Testing Tools</w:t>
      </w:r>
    </w:p>
    <w:p w14:paraId="6738F551" w14:textId="77777777" w:rsidR="00E82E3E" w:rsidRDefault="00E82E3E" w:rsidP="00E82E3E">
      <w:pPr>
        <w:numPr>
          <w:ilvl w:val="0"/>
          <w:numId w:val="10"/>
        </w:numPr>
        <w:spacing w:before="100" w:beforeAutospacing="1" w:after="100" w:afterAutospacing="1" w:line="240" w:lineRule="auto"/>
      </w:pPr>
      <w:r>
        <w:rPr>
          <w:rStyle w:val="Strong"/>
        </w:rPr>
        <w:t>Defect or Bug Fixing</w:t>
      </w:r>
    </w:p>
    <w:p w14:paraId="0F2821B6" w14:textId="77777777" w:rsidR="00E82E3E" w:rsidRDefault="00E82E3E" w:rsidP="00E82E3E">
      <w:pPr>
        <w:numPr>
          <w:ilvl w:val="0"/>
          <w:numId w:val="10"/>
        </w:numPr>
        <w:spacing w:before="100" w:beforeAutospacing="1" w:after="100" w:afterAutospacing="1" w:line="240" w:lineRule="auto"/>
      </w:pPr>
      <w:r>
        <w:rPr>
          <w:rStyle w:val="Strong"/>
        </w:rPr>
        <w:t>Recommendations</w:t>
      </w:r>
    </w:p>
    <w:p w14:paraId="11A1EB35" w14:textId="77777777" w:rsidR="00E82E3E" w:rsidRDefault="00E82E3E" w:rsidP="00E82E3E">
      <w:pPr>
        <w:numPr>
          <w:ilvl w:val="0"/>
          <w:numId w:val="10"/>
        </w:numPr>
        <w:spacing w:before="100" w:beforeAutospacing="1" w:after="100" w:afterAutospacing="1" w:line="240" w:lineRule="auto"/>
      </w:pPr>
      <w:r>
        <w:rPr>
          <w:rStyle w:val="Strong"/>
        </w:rPr>
        <w:t>Acknowledgement</w:t>
      </w:r>
    </w:p>
    <w:p w14:paraId="755DB733" w14:textId="77777777" w:rsidR="00E82E3E" w:rsidRDefault="00E82E3E" w:rsidP="00E82E3E">
      <w:pPr>
        <w:pStyle w:val="Heading2"/>
      </w:pPr>
    </w:p>
    <w:p w14:paraId="51E0FF55" w14:textId="77777777" w:rsidR="00E82E3E" w:rsidRDefault="00E82E3E" w:rsidP="00E82E3E">
      <w:pPr>
        <w:pStyle w:val="Heading2"/>
      </w:pPr>
    </w:p>
    <w:p w14:paraId="67CB2C31" w14:textId="77777777" w:rsidR="00E82E3E" w:rsidRDefault="00E82E3E" w:rsidP="00E82E3E">
      <w:pPr>
        <w:pStyle w:val="Heading2"/>
      </w:pPr>
    </w:p>
    <w:p w14:paraId="48126114" w14:textId="77777777" w:rsidR="00E82E3E" w:rsidRDefault="00E82E3E" w:rsidP="00E82E3E">
      <w:pPr>
        <w:pStyle w:val="Heading2"/>
      </w:pPr>
    </w:p>
    <w:p w14:paraId="3AA682D6" w14:textId="786B5114" w:rsidR="00E82E3E" w:rsidRDefault="00E82E3E" w:rsidP="00E82E3E">
      <w:pPr>
        <w:pStyle w:val="Heading2"/>
      </w:pPr>
      <w:r>
        <w:t>1. Introduction</w:t>
      </w:r>
    </w:p>
    <w:p w14:paraId="1F45E8B5" w14:textId="0339E1AC" w:rsidR="00E82E3E" w:rsidRDefault="00E82E3E" w:rsidP="00E82E3E">
      <w:pPr>
        <w:pStyle w:val="NormalWeb"/>
      </w:pPr>
      <w:r>
        <w:t xml:space="preserve">This document outlines the test plan for the </w:t>
      </w:r>
      <w:proofErr w:type="spellStart"/>
      <w:r>
        <w:rPr>
          <w:rStyle w:val="Strong"/>
        </w:rPr>
        <w:t>Vistock</w:t>
      </w:r>
      <w:proofErr w:type="spellEnd"/>
      <w:r>
        <w:rPr>
          <w:rStyle w:val="Strong"/>
        </w:rPr>
        <w:t xml:space="preserve"> POS System</w:t>
      </w:r>
      <w:r>
        <w:t>, a comprehensive point-of-sale solution used for inventory management, sales transactions, employee management, and other business operations. The test plan ensures that all features of the POS system perform as expected, offering a smooth, secure, and efficient experience for the user</w:t>
      </w:r>
      <w:r>
        <w:t>s.</w:t>
      </w:r>
    </w:p>
    <w:p w14:paraId="57FD25F1" w14:textId="77777777" w:rsidR="00E82E3E" w:rsidRDefault="00E82E3E" w:rsidP="00E82E3E">
      <w:pPr>
        <w:pStyle w:val="Heading2"/>
      </w:pPr>
      <w:r>
        <w:t>2. Web Page Overview</w:t>
      </w:r>
    </w:p>
    <w:p w14:paraId="25A5859D" w14:textId="77777777" w:rsidR="00E82E3E" w:rsidRDefault="00E82E3E" w:rsidP="00E82E3E">
      <w:pPr>
        <w:pStyle w:val="NormalWeb"/>
      </w:pPr>
      <w:proofErr w:type="spellStart"/>
      <w:r>
        <w:rPr>
          <w:rStyle w:val="Strong"/>
        </w:rPr>
        <w:t>Vistock</w:t>
      </w:r>
      <w:proofErr w:type="spellEnd"/>
      <w:r>
        <w:rPr>
          <w:rStyle w:val="Strong"/>
        </w:rPr>
        <w:t xml:space="preserve"> POS</w:t>
      </w:r>
      <w:r>
        <w:t xml:space="preserve"> is a feature-rich point-of-sale system that supports a variety of functionalities, including product management, sales, purchases, employee tracking, reports generation, and much more. It provides easy-to-use interfaces for both cashiers and managers and supports critical business activities such as inventory management, purchasing, sales returns, and invoicing.</w:t>
      </w:r>
    </w:p>
    <w:p w14:paraId="5A03A390" w14:textId="6DC68286" w:rsidR="00E82E3E" w:rsidRDefault="00E82E3E" w:rsidP="00E82E3E"/>
    <w:p w14:paraId="58A6A8BF" w14:textId="77777777" w:rsidR="00E82E3E" w:rsidRDefault="00E82E3E" w:rsidP="00E82E3E">
      <w:pPr>
        <w:pStyle w:val="Heading2"/>
      </w:pPr>
      <w:r>
        <w:t>3. Purpose</w:t>
      </w:r>
    </w:p>
    <w:p w14:paraId="0CA494A3" w14:textId="77777777" w:rsidR="00E82E3E" w:rsidRDefault="00E82E3E" w:rsidP="00E82E3E">
      <w:pPr>
        <w:pStyle w:val="NormalWeb"/>
      </w:pPr>
      <w:r>
        <w:t xml:space="preserve">The purpose of this test plan is to ensure that the </w:t>
      </w:r>
      <w:proofErr w:type="spellStart"/>
      <w:r>
        <w:rPr>
          <w:rStyle w:val="Strong"/>
        </w:rPr>
        <w:t>Vistock</w:t>
      </w:r>
      <w:proofErr w:type="spellEnd"/>
      <w:r>
        <w:rPr>
          <w:rStyle w:val="Strong"/>
        </w:rPr>
        <w:t xml:space="preserve"> POS System</w:t>
      </w:r>
      <w:r>
        <w:t xml:space="preserve"> operates as intended in all required environments. This includes ensuring its functionalities, security measures, and compatibility with different hardware and software setups. The primary goal is to deliver a system that is secure, reliable, bug-free, and user-friendly across various platforms and devices.</w:t>
      </w:r>
    </w:p>
    <w:p w14:paraId="20E6DE40" w14:textId="14006244" w:rsidR="00E82E3E" w:rsidRDefault="00E82E3E" w:rsidP="00E82E3E"/>
    <w:p w14:paraId="53E8F718" w14:textId="77777777" w:rsidR="00E82E3E" w:rsidRDefault="00E82E3E" w:rsidP="00E82E3E">
      <w:pPr>
        <w:pStyle w:val="Heading2"/>
      </w:pPr>
      <w:r>
        <w:t>4. Scope of Testing</w:t>
      </w:r>
    </w:p>
    <w:p w14:paraId="2B5C3640" w14:textId="77777777" w:rsidR="00E82E3E" w:rsidRDefault="00E82E3E" w:rsidP="00E82E3E">
      <w:pPr>
        <w:pStyle w:val="NormalWeb"/>
      </w:pPr>
      <w:r>
        <w:t>The scope of testing includes the following functionalities:</w:t>
      </w:r>
    </w:p>
    <w:p w14:paraId="0B9A099F" w14:textId="77777777" w:rsidR="00E82E3E" w:rsidRDefault="00E82E3E" w:rsidP="00E82E3E">
      <w:pPr>
        <w:numPr>
          <w:ilvl w:val="0"/>
          <w:numId w:val="11"/>
        </w:numPr>
        <w:spacing w:before="100" w:beforeAutospacing="1" w:after="100" w:afterAutospacing="1" w:line="240" w:lineRule="auto"/>
      </w:pPr>
      <w:r>
        <w:rPr>
          <w:rStyle w:val="Strong"/>
        </w:rPr>
        <w:t>Product Management</w:t>
      </w:r>
      <w:r>
        <w:t xml:space="preserve"> (Create, Edit, Delete products)</w:t>
      </w:r>
    </w:p>
    <w:p w14:paraId="2F6FE078" w14:textId="77777777" w:rsidR="00E82E3E" w:rsidRDefault="00E82E3E" w:rsidP="00E82E3E">
      <w:pPr>
        <w:numPr>
          <w:ilvl w:val="0"/>
          <w:numId w:val="11"/>
        </w:numPr>
        <w:spacing w:before="100" w:beforeAutospacing="1" w:after="100" w:afterAutospacing="1" w:line="240" w:lineRule="auto"/>
      </w:pPr>
      <w:r>
        <w:rPr>
          <w:rStyle w:val="Strong"/>
        </w:rPr>
        <w:t>Sales Transactions</w:t>
      </w:r>
      <w:r>
        <w:t xml:space="preserve"> (Invoices, Returns, Payments)</w:t>
      </w:r>
    </w:p>
    <w:p w14:paraId="72032EE9" w14:textId="77777777" w:rsidR="00E82E3E" w:rsidRDefault="00E82E3E" w:rsidP="00E82E3E">
      <w:pPr>
        <w:numPr>
          <w:ilvl w:val="0"/>
          <w:numId w:val="11"/>
        </w:numPr>
        <w:spacing w:before="100" w:beforeAutospacing="1" w:after="100" w:afterAutospacing="1" w:line="240" w:lineRule="auto"/>
      </w:pPr>
      <w:r>
        <w:rPr>
          <w:rStyle w:val="Strong"/>
        </w:rPr>
        <w:t>Inventory Management</w:t>
      </w:r>
      <w:r>
        <w:t xml:space="preserve"> (Stock Updates, Transfers, Adjustments)</w:t>
      </w:r>
    </w:p>
    <w:p w14:paraId="7F2BA03E" w14:textId="77777777" w:rsidR="00E82E3E" w:rsidRDefault="00E82E3E" w:rsidP="00E82E3E">
      <w:pPr>
        <w:numPr>
          <w:ilvl w:val="0"/>
          <w:numId w:val="11"/>
        </w:numPr>
        <w:spacing w:before="100" w:beforeAutospacing="1" w:after="100" w:afterAutospacing="1" w:line="240" w:lineRule="auto"/>
      </w:pPr>
      <w:r>
        <w:rPr>
          <w:rStyle w:val="Strong"/>
        </w:rPr>
        <w:t>Employee Management</w:t>
      </w:r>
      <w:r>
        <w:t xml:space="preserve"> (Attendance, Payroll, Permissions)</w:t>
      </w:r>
    </w:p>
    <w:p w14:paraId="47AF779D" w14:textId="77777777" w:rsidR="00E82E3E" w:rsidRDefault="00E82E3E" w:rsidP="00E82E3E">
      <w:pPr>
        <w:numPr>
          <w:ilvl w:val="0"/>
          <w:numId w:val="11"/>
        </w:numPr>
        <w:spacing w:before="100" w:beforeAutospacing="1" w:after="100" w:afterAutospacing="1" w:line="240" w:lineRule="auto"/>
      </w:pPr>
      <w:r>
        <w:rPr>
          <w:rStyle w:val="Strong"/>
        </w:rPr>
        <w:t>Purchase Management</w:t>
      </w:r>
      <w:r>
        <w:t xml:space="preserve"> (Purchase Orders, Receipts, Suppliers)</w:t>
      </w:r>
    </w:p>
    <w:p w14:paraId="318C9D13" w14:textId="77777777" w:rsidR="00E82E3E" w:rsidRDefault="00E82E3E" w:rsidP="00E82E3E">
      <w:pPr>
        <w:numPr>
          <w:ilvl w:val="0"/>
          <w:numId w:val="11"/>
        </w:numPr>
        <w:spacing w:before="100" w:beforeAutospacing="1" w:after="100" w:afterAutospacing="1" w:line="240" w:lineRule="auto"/>
      </w:pPr>
      <w:r>
        <w:rPr>
          <w:rStyle w:val="Strong"/>
        </w:rPr>
        <w:t>Reports</w:t>
      </w:r>
      <w:r>
        <w:t xml:space="preserve"> (Sales Reports, Purchase Reports, Product Reports)</w:t>
      </w:r>
    </w:p>
    <w:p w14:paraId="7A72AFF9" w14:textId="77777777" w:rsidR="00E82E3E" w:rsidRDefault="00E82E3E" w:rsidP="00E82E3E">
      <w:pPr>
        <w:numPr>
          <w:ilvl w:val="0"/>
          <w:numId w:val="11"/>
        </w:numPr>
        <w:spacing w:before="100" w:beforeAutospacing="1" w:after="100" w:afterAutospacing="1" w:line="240" w:lineRule="auto"/>
      </w:pPr>
      <w:r>
        <w:rPr>
          <w:rStyle w:val="Strong"/>
        </w:rPr>
        <w:lastRenderedPageBreak/>
        <w:t>System Security</w:t>
      </w:r>
      <w:r>
        <w:t xml:space="preserve"> (Role-based access, data security, login/logout)</w:t>
      </w:r>
    </w:p>
    <w:p w14:paraId="1CD5EE00" w14:textId="77777777" w:rsidR="00E82E3E" w:rsidRDefault="00E82E3E" w:rsidP="00E82E3E">
      <w:pPr>
        <w:numPr>
          <w:ilvl w:val="0"/>
          <w:numId w:val="11"/>
        </w:numPr>
        <w:spacing w:before="100" w:beforeAutospacing="1" w:after="100" w:afterAutospacing="1" w:line="240" w:lineRule="auto"/>
      </w:pPr>
      <w:r>
        <w:rPr>
          <w:rStyle w:val="Strong"/>
        </w:rPr>
        <w:t>User Interface</w:t>
      </w:r>
      <w:r>
        <w:t xml:space="preserve"> (Usability, navigation, responsiveness)</w:t>
      </w:r>
    </w:p>
    <w:p w14:paraId="56184A4B" w14:textId="77777777" w:rsidR="00E82E3E" w:rsidRDefault="00E82E3E" w:rsidP="00E82E3E">
      <w:pPr>
        <w:numPr>
          <w:ilvl w:val="0"/>
          <w:numId w:val="11"/>
        </w:numPr>
        <w:spacing w:before="100" w:beforeAutospacing="1" w:after="100" w:afterAutospacing="1" w:line="240" w:lineRule="auto"/>
      </w:pPr>
      <w:r>
        <w:rPr>
          <w:rStyle w:val="Strong"/>
        </w:rPr>
        <w:t>API Integrations</w:t>
      </w:r>
      <w:r>
        <w:t xml:space="preserve"> (Communication with third-party services)</w:t>
      </w:r>
    </w:p>
    <w:p w14:paraId="7CE70658" w14:textId="77777777" w:rsidR="00E82E3E" w:rsidRDefault="00E82E3E" w:rsidP="00E82E3E">
      <w:pPr>
        <w:numPr>
          <w:ilvl w:val="0"/>
          <w:numId w:val="11"/>
        </w:numPr>
        <w:spacing w:before="100" w:beforeAutospacing="1" w:after="100" w:afterAutospacing="1" w:line="240" w:lineRule="auto"/>
      </w:pPr>
      <w:r>
        <w:rPr>
          <w:rStyle w:val="Strong"/>
        </w:rPr>
        <w:t>Mobile Compatibility</w:t>
      </w:r>
      <w:r>
        <w:t xml:space="preserve"> (Android, iOS, and mobile web interfaces)</w:t>
      </w:r>
    </w:p>
    <w:p w14:paraId="45EB5BC6" w14:textId="591EF741" w:rsidR="00E82E3E" w:rsidRDefault="00E82E3E" w:rsidP="00E82E3E">
      <w:pPr>
        <w:spacing w:after="0"/>
      </w:pPr>
    </w:p>
    <w:p w14:paraId="712C93DE" w14:textId="77777777" w:rsidR="00E82E3E" w:rsidRDefault="00E82E3E" w:rsidP="00E82E3E">
      <w:pPr>
        <w:pStyle w:val="Heading2"/>
      </w:pPr>
      <w:r>
        <w:t>5. Formation</w:t>
      </w:r>
    </w:p>
    <w:p w14:paraId="56319CCA" w14:textId="77777777" w:rsidR="00E82E3E" w:rsidRDefault="00E82E3E" w:rsidP="00E82E3E">
      <w:pPr>
        <w:pStyle w:val="NormalWeb"/>
      </w:pPr>
      <w:r>
        <w:t>The test plan will involve the following personnel:</w:t>
      </w:r>
    </w:p>
    <w:p w14:paraId="4858D603" w14:textId="77777777" w:rsidR="00E82E3E" w:rsidRDefault="00E82E3E" w:rsidP="00E82E3E">
      <w:pPr>
        <w:numPr>
          <w:ilvl w:val="0"/>
          <w:numId w:val="12"/>
        </w:numPr>
        <w:spacing w:before="100" w:beforeAutospacing="1" w:after="100" w:afterAutospacing="1" w:line="240" w:lineRule="auto"/>
      </w:pPr>
      <w:r>
        <w:rPr>
          <w:rStyle w:val="Strong"/>
        </w:rPr>
        <w:t>Test Case Developed By</w:t>
      </w:r>
      <w:r>
        <w:t>: [Your Name or QA Team Name]</w:t>
      </w:r>
    </w:p>
    <w:p w14:paraId="131708C2" w14:textId="77777777" w:rsidR="00E82E3E" w:rsidRDefault="00E82E3E" w:rsidP="00E82E3E">
      <w:pPr>
        <w:numPr>
          <w:ilvl w:val="0"/>
          <w:numId w:val="12"/>
        </w:numPr>
        <w:spacing w:before="100" w:beforeAutospacing="1" w:after="100" w:afterAutospacing="1" w:line="240" w:lineRule="auto"/>
      </w:pPr>
      <w:r>
        <w:rPr>
          <w:rStyle w:val="Strong"/>
        </w:rPr>
        <w:t>Test Case Reviewed By</w:t>
      </w:r>
      <w:r>
        <w:t>: [Reviewer's Name or Senior QA Lead]</w:t>
      </w:r>
    </w:p>
    <w:p w14:paraId="75B7C1E1" w14:textId="77777777" w:rsidR="00E82E3E" w:rsidRDefault="00E82E3E" w:rsidP="00E82E3E">
      <w:pPr>
        <w:numPr>
          <w:ilvl w:val="0"/>
          <w:numId w:val="12"/>
        </w:numPr>
        <w:spacing w:before="100" w:beforeAutospacing="1" w:after="100" w:afterAutospacing="1" w:line="240" w:lineRule="auto"/>
      </w:pPr>
      <w:r>
        <w:rPr>
          <w:rStyle w:val="Strong"/>
        </w:rPr>
        <w:t>Test Execution Team</w:t>
      </w:r>
      <w:r>
        <w:t>: [Names of the testers or QA team]</w:t>
      </w:r>
    </w:p>
    <w:p w14:paraId="2595D8EA" w14:textId="3751D32B" w:rsidR="00E82E3E" w:rsidRDefault="00E82E3E" w:rsidP="00E82E3E">
      <w:pPr>
        <w:spacing w:after="0"/>
      </w:pPr>
    </w:p>
    <w:p w14:paraId="00AF4C5F" w14:textId="77777777" w:rsidR="00E82E3E" w:rsidRDefault="00E82E3E" w:rsidP="00E82E3E">
      <w:pPr>
        <w:pStyle w:val="Heading2"/>
      </w:pPr>
      <w:r>
        <w:t>6. Passing Over</w:t>
      </w:r>
    </w:p>
    <w:p w14:paraId="6011974D" w14:textId="77777777" w:rsidR="00E82E3E" w:rsidRDefault="00E82E3E" w:rsidP="00E82E3E">
      <w:pPr>
        <w:pStyle w:val="NormalWeb"/>
      </w:pPr>
      <w:r>
        <w:t>Upon successful completion of the testing phases, the test cases and reports will be handed over to the development team for defect fixing. Post-fix, further rounds of testing will be conducted.</w:t>
      </w:r>
    </w:p>
    <w:p w14:paraId="1DE6470F" w14:textId="75181105" w:rsidR="00E82E3E" w:rsidRDefault="00E82E3E" w:rsidP="00E82E3E"/>
    <w:p w14:paraId="2640C079" w14:textId="77777777" w:rsidR="00E82E3E" w:rsidRDefault="00E82E3E" w:rsidP="00E82E3E">
      <w:pPr>
        <w:pStyle w:val="Heading2"/>
      </w:pPr>
      <w:r>
        <w:t>7. Testing Environment</w:t>
      </w:r>
    </w:p>
    <w:p w14:paraId="1D24BA60" w14:textId="77777777" w:rsidR="00E82E3E" w:rsidRDefault="00E82E3E" w:rsidP="00E82E3E">
      <w:pPr>
        <w:numPr>
          <w:ilvl w:val="0"/>
          <w:numId w:val="13"/>
        </w:numPr>
        <w:spacing w:before="100" w:beforeAutospacing="1" w:after="100" w:afterAutospacing="1" w:line="240" w:lineRule="auto"/>
      </w:pPr>
      <w:r>
        <w:rPr>
          <w:rStyle w:val="Strong"/>
        </w:rPr>
        <w:t>Platforms</w:t>
      </w:r>
      <w:r>
        <w:t xml:space="preserve">: </w:t>
      </w:r>
    </w:p>
    <w:p w14:paraId="250EB53E" w14:textId="77777777" w:rsidR="00E82E3E" w:rsidRDefault="00E82E3E" w:rsidP="00E82E3E">
      <w:pPr>
        <w:numPr>
          <w:ilvl w:val="1"/>
          <w:numId w:val="13"/>
        </w:numPr>
        <w:spacing w:before="100" w:beforeAutospacing="1" w:after="100" w:afterAutospacing="1" w:line="240" w:lineRule="auto"/>
      </w:pPr>
      <w:r>
        <w:rPr>
          <w:rStyle w:val="Strong"/>
        </w:rPr>
        <w:t>Windows OS</w:t>
      </w:r>
      <w:r>
        <w:t xml:space="preserve"> (Chrome, Firefox, Microsoft Edge)</w:t>
      </w:r>
    </w:p>
    <w:p w14:paraId="404BC020" w14:textId="77777777" w:rsidR="00E82E3E" w:rsidRDefault="00E82E3E" w:rsidP="00E82E3E">
      <w:pPr>
        <w:numPr>
          <w:ilvl w:val="1"/>
          <w:numId w:val="13"/>
        </w:numPr>
        <w:spacing w:before="100" w:beforeAutospacing="1" w:after="100" w:afterAutospacing="1" w:line="240" w:lineRule="auto"/>
      </w:pPr>
      <w:r>
        <w:rPr>
          <w:rStyle w:val="Strong"/>
        </w:rPr>
        <w:t>Mac OS</w:t>
      </w:r>
      <w:r>
        <w:t xml:space="preserve"> (Safari)</w:t>
      </w:r>
    </w:p>
    <w:p w14:paraId="351652BC" w14:textId="77777777" w:rsidR="00E82E3E" w:rsidRDefault="00E82E3E" w:rsidP="00E82E3E">
      <w:pPr>
        <w:numPr>
          <w:ilvl w:val="1"/>
          <w:numId w:val="13"/>
        </w:numPr>
        <w:spacing w:before="100" w:beforeAutospacing="1" w:after="100" w:afterAutospacing="1" w:line="240" w:lineRule="auto"/>
      </w:pPr>
      <w:r>
        <w:rPr>
          <w:rStyle w:val="Strong"/>
        </w:rPr>
        <w:t>Android OS</w:t>
      </w:r>
      <w:r>
        <w:t xml:space="preserve"> (Chrome)</w:t>
      </w:r>
    </w:p>
    <w:p w14:paraId="3470B83C" w14:textId="77777777" w:rsidR="00E82E3E" w:rsidRDefault="00E82E3E" w:rsidP="00E82E3E">
      <w:pPr>
        <w:numPr>
          <w:ilvl w:val="1"/>
          <w:numId w:val="13"/>
        </w:numPr>
        <w:spacing w:before="100" w:beforeAutospacing="1" w:after="100" w:afterAutospacing="1" w:line="240" w:lineRule="auto"/>
      </w:pPr>
      <w:r>
        <w:rPr>
          <w:rStyle w:val="Strong"/>
        </w:rPr>
        <w:t>iOS</w:t>
      </w:r>
      <w:r>
        <w:t xml:space="preserve"> (Safari)</w:t>
      </w:r>
    </w:p>
    <w:p w14:paraId="6358A9A4" w14:textId="77777777" w:rsidR="00E82E3E" w:rsidRDefault="00E82E3E" w:rsidP="00E82E3E">
      <w:pPr>
        <w:numPr>
          <w:ilvl w:val="0"/>
          <w:numId w:val="13"/>
        </w:numPr>
        <w:spacing w:before="100" w:beforeAutospacing="1" w:after="100" w:afterAutospacing="1" w:line="240" w:lineRule="auto"/>
      </w:pPr>
      <w:r>
        <w:rPr>
          <w:rStyle w:val="Strong"/>
        </w:rPr>
        <w:t>Databases</w:t>
      </w:r>
      <w:r>
        <w:t>: MySQL, PostgreSQL</w:t>
      </w:r>
    </w:p>
    <w:p w14:paraId="5B70DC3B" w14:textId="77777777" w:rsidR="00E82E3E" w:rsidRDefault="00E82E3E" w:rsidP="00E82E3E">
      <w:pPr>
        <w:numPr>
          <w:ilvl w:val="0"/>
          <w:numId w:val="13"/>
        </w:numPr>
        <w:spacing w:before="100" w:beforeAutospacing="1" w:after="100" w:afterAutospacing="1" w:line="240" w:lineRule="auto"/>
      </w:pPr>
      <w:r>
        <w:rPr>
          <w:rStyle w:val="Strong"/>
        </w:rPr>
        <w:t>Web Servers</w:t>
      </w:r>
      <w:r>
        <w:t>: Apache, Nginx</w:t>
      </w:r>
    </w:p>
    <w:p w14:paraId="6F9FF18F" w14:textId="5C2D4B78" w:rsidR="00E82E3E" w:rsidRDefault="00E82E3E" w:rsidP="00E82E3E">
      <w:pPr>
        <w:numPr>
          <w:ilvl w:val="0"/>
          <w:numId w:val="13"/>
        </w:numPr>
        <w:spacing w:before="100" w:beforeAutospacing="1" w:after="100" w:afterAutospacing="1" w:line="240" w:lineRule="auto"/>
      </w:pPr>
      <w:r>
        <w:rPr>
          <w:rStyle w:val="Strong"/>
        </w:rPr>
        <w:t>Testing Tools</w:t>
      </w:r>
      <w:r>
        <w:t>: Selenium, JMeter, Postman, JIRA</w:t>
      </w:r>
    </w:p>
    <w:p w14:paraId="6602FA40" w14:textId="77777777" w:rsidR="00E82E3E" w:rsidRDefault="00E82E3E" w:rsidP="00E82E3E">
      <w:pPr>
        <w:pStyle w:val="Heading2"/>
      </w:pPr>
      <w:r>
        <w:t>8. Plan of Action</w:t>
      </w:r>
    </w:p>
    <w:p w14:paraId="1B475A78" w14:textId="77777777" w:rsidR="00E82E3E" w:rsidRDefault="00E82E3E" w:rsidP="00E82E3E">
      <w:pPr>
        <w:pStyle w:val="Heading3"/>
      </w:pPr>
      <w:r>
        <w:rPr>
          <w:rStyle w:val="Strong"/>
          <w:b/>
          <w:bCs/>
        </w:rPr>
        <w:t>Action-01: Test Case and Test Scenario</w:t>
      </w:r>
    </w:p>
    <w:p w14:paraId="1B6672AE" w14:textId="77777777" w:rsidR="00E82E3E" w:rsidRDefault="00E82E3E" w:rsidP="00E82E3E">
      <w:pPr>
        <w:pStyle w:val="NormalWeb"/>
      </w:pPr>
      <w:r>
        <w:t>We will use various testing design techniques for creating test cases:</w:t>
      </w:r>
    </w:p>
    <w:p w14:paraId="444A42D2" w14:textId="77777777" w:rsidR="00E82E3E" w:rsidRDefault="00E82E3E" w:rsidP="00E82E3E">
      <w:pPr>
        <w:numPr>
          <w:ilvl w:val="0"/>
          <w:numId w:val="14"/>
        </w:numPr>
        <w:spacing w:before="100" w:beforeAutospacing="1" w:after="100" w:afterAutospacing="1" w:line="240" w:lineRule="auto"/>
      </w:pPr>
      <w:r>
        <w:rPr>
          <w:rStyle w:val="Strong"/>
        </w:rPr>
        <w:t>Equivalence Class Partitioning (ECP)</w:t>
      </w:r>
    </w:p>
    <w:p w14:paraId="6FF2424F" w14:textId="77777777" w:rsidR="00E82E3E" w:rsidRDefault="00E82E3E" w:rsidP="00E82E3E">
      <w:pPr>
        <w:numPr>
          <w:ilvl w:val="0"/>
          <w:numId w:val="14"/>
        </w:numPr>
        <w:spacing w:before="100" w:beforeAutospacing="1" w:after="100" w:afterAutospacing="1" w:line="240" w:lineRule="auto"/>
      </w:pPr>
      <w:r>
        <w:rPr>
          <w:rStyle w:val="Strong"/>
        </w:rPr>
        <w:t>Boundary Value Testing (BVT)</w:t>
      </w:r>
    </w:p>
    <w:p w14:paraId="3BE6D09A" w14:textId="77777777" w:rsidR="00E82E3E" w:rsidRDefault="00E82E3E" w:rsidP="00E82E3E">
      <w:pPr>
        <w:numPr>
          <w:ilvl w:val="0"/>
          <w:numId w:val="14"/>
        </w:numPr>
        <w:spacing w:before="100" w:beforeAutospacing="1" w:after="100" w:afterAutospacing="1" w:line="240" w:lineRule="auto"/>
      </w:pPr>
      <w:r>
        <w:rPr>
          <w:rStyle w:val="Strong"/>
        </w:rPr>
        <w:t>Decision Table Testing</w:t>
      </w:r>
    </w:p>
    <w:p w14:paraId="20DD802F" w14:textId="77777777" w:rsidR="00E82E3E" w:rsidRDefault="00E82E3E" w:rsidP="00E82E3E">
      <w:pPr>
        <w:numPr>
          <w:ilvl w:val="0"/>
          <w:numId w:val="14"/>
        </w:numPr>
        <w:spacing w:before="100" w:beforeAutospacing="1" w:after="100" w:afterAutospacing="1" w:line="240" w:lineRule="auto"/>
      </w:pPr>
      <w:r>
        <w:rPr>
          <w:rStyle w:val="Strong"/>
        </w:rPr>
        <w:t>Error Guessing</w:t>
      </w:r>
    </w:p>
    <w:p w14:paraId="6C8B558D" w14:textId="77777777" w:rsidR="00E82E3E" w:rsidRDefault="00E82E3E" w:rsidP="00E82E3E">
      <w:pPr>
        <w:pStyle w:val="Heading3"/>
      </w:pPr>
      <w:r>
        <w:rPr>
          <w:rStyle w:val="Strong"/>
          <w:b/>
          <w:bCs/>
        </w:rPr>
        <w:lastRenderedPageBreak/>
        <w:t xml:space="preserve">Action-02: Test Process After Getting an </w:t>
      </w:r>
      <w:proofErr w:type="gramStart"/>
      <w:r>
        <w:rPr>
          <w:rStyle w:val="Strong"/>
          <w:b/>
          <w:bCs/>
        </w:rPr>
        <w:t>Application</w:t>
      </w:r>
      <w:proofErr w:type="gramEnd"/>
    </w:p>
    <w:p w14:paraId="385DF131" w14:textId="77777777" w:rsidR="00E82E3E" w:rsidRDefault="00E82E3E" w:rsidP="00E82E3E">
      <w:pPr>
        <w:pStyle w:val="NormalWeb"/>
      </w:pPr>
      <w:r>
        <w:t>Once the application build is received, the testing process begins with smoke testing. If successful, further testing such as functional and performance testing will proceed. All defects identified during the testing will be reported and tracked.</w:t>
      </w:r>
    </w:p>
    <w:p w14:paraId="06FABF18" w14:textId="01042DD1" w:rsidR="00E82E3E" w:rsidRDefault="00E82E3E" w:rsidP="00E82E3E"/>
    <w:p w14:paraId="5C81AA79" w14:textId="77777777" w:rsidR="00E82E3E" w:rsidRDefault="00E82E3E" w:rsidP="00E82E3E">
      <w:pPr>
        <w:pStyle w:val="Heading2"/>
      </w:pPr>
      <w:r>
        <w:t>9. Test Process</w:t>
      </w:r>
    </w:p>
    <w:p w14:paraId="7575CAFB" w14:textId="77777777" w:rsidR="00E82E3E" w:rsidRDefault="00E82E3E" w:rsidP="00E82E3E">
      <w:pPr>
        <w:pStyle w:val="Heading3"/>
      </w:pPr>
      <w:r>
        <w:rPr>
          <w:rStyle w:val="Strong"/>
          <w:b/>
          <w:bCs/>
        </w:rPr>
        <w:t>Smoke Testing or Sanity Testing</w:t>
      </w:r>
    </w:p>
    <w:p w14:paraId="42F8F605" w14:textId="77777777" w:rsidR="00E82E3E" w:rsidRDefault="00E82E3E" w:rsidP="00E82E3E">
      <w:pPr>
        <w:pStyle w:val="NormalWeb"/>
      </w:pPr>
      <w:r>
        <w:t>Ensure that basic functionalities like login, product management, and payment processing are working.</w:t>
      </w:r>
    </w:p>
    <w:p w14:paraId="6402FAF3" w14:textId="77777777" w:rsidR="00E82E3E" w:rsidRDefault="00E82E3E" w:rsidP="00E82E3E">
      <w:pPr>
        <w:pStyle w:val="Heading3"/>
      </w:pPr>
      <w:r>
        <w:rPr>
          <w:rStyle w:val="Strong"/>
          <w:b/>
          <w:bCs/>
        </w:rPr>
        <w:t>Functionality Testing</w:t>
      </w:r>
    </w:p>
    <w:p w14:paraId="61623403" w14:textId="77777777" w:rsidR="00E82E3E" w:rsidRDefault="00E82E3E" w:rsidP="00E82E3E">
      <w:pPr>
        <w:pStyle w:val="NormalWeb"/>
      </w:pPr>
      <w:r>
        <w:t>Test the core functionality of the POS system, including product creation, sales transactions, inventory management, and reporting.</w:t>
      </w:r>
    </w:p>
    <w:p w14:paraId="0F723AF9" w14:textId="77777777" w:rsidR="00E82E3E" w:rsidRDefault="00E82E3E" w:rsidP="00E82E3E">
      <w:pPr>
        <w:pStyle w:val="Heading3"/>
      </w:pPr>
      <w:r>
        <w:rPr>
          <w:rStyle w:val="Strong"/>
          <w:b/>
          <w:bCs/>
        </w:rPr>
        <w:t>Usability Testing</w:t>
      </w:r>
    </w:p>
    <w:p w14:paraId="2C4D1ACE" w14:textId="77777777" w:rsidR="00E82E3E" w:rsidRDefault="00E82E3E" w:rsidP="00E82E3E">
      <w:pPr>
        <w:pStyle w:val="NormalWeb"/>
      </w:pPr>
      <w:r>
        <w:t>Test the user-friendliness of the interface, ensuring that it is intuitive and easy to navigate.</w:t>
      </w:r>
    </w:p>
    <w:p w14:paraId="250A1B18" w14:textId="77777777" w:rsidR="00E82E3E" w:rsidRDefault="00E82E3E" w:rsidP="00E82E3E">
      <w:pPr>
        <w:pStyle w:val="Heading3"/>
      </w:pPr>
      <w:r>
        <w:rPr>
          <w:rStyle w:val="Strong"/>
          <w:b/>
          <w:bCs/>
        </w:rPr>
        <w:t>Compatibility Testing</w:t>
      </w:r>
    </w:p>
    <w:p w14:paraId="0FBE1B6C" w14:textId="77777777" w:rsidR="00E82E3E" w:rsidRDefault="00E82E3E" w:rsidP="00E82E3E">
      <w:pPr>
        <w:pStyle w:val="NormalWeb"/>
      </w:pPr>
      <w:r>
        <w:t>Ensure the system functions across multiple browsers, devices, and operating systems.</w:t>
      </w:r>
    </w:p>
    <w:p w14:paraId="0B2EBE74" w14:textId="77777777" w:rsidR="00E82E3E" w:rsidRDefault="00E82E3E" w:rsidP="00E82E3E">
      <w:pPr>
        <w:pStyle w:val="Heading3"/>
      </w:pPr>
      <w:r>
        <w:rPr>
          <w:rStyle w:val="Strong"/>
          <w:b/>
          <w:bCs/>
        </w:rPr>
        <w:t>Performance Testing</w:t>
      </w:r>
    </w:p>
    <w:p w14:paraId="1B4D0ECE" w14:textId="77777777" w:rsidR="00E82E3E" w:rsidRDefault="00E82E3E" w:rsidP="00E82E3E">
      <w:pPr>
        <w:pStyle w:val="NormalWeb"/>
      </w:pPr>
      <w:r>
        <w:t>Check how the system performs under load, particularly during peak hours or high transaction volumes.</w:t>
      </w:r>
    </w:p>
    <w:p w14:paraId="763DC42F" w14:textId="77777777" w:rsidR="00E82E3E" w:rsidRDefault="00E82E3E" w:rsidP="00E82E3E">
      <w:pPr>
        <w:pStyle w:val="Heading3"/>
      </w:pPr>
      <w:r>
        <w:rPr>
          <w:rStyle w:val="Strong"/>
          <w:b/>
          <w:bCs/>
        </w:rPr>
        <w:t>Security Testing</w:t>
      </w:r>
    </w:p>
    <w:p w14:paraId="3A9C26A0" w14:textId="77777777" w:rsidR="00E82E3E" w:rsidRDefault="00E82E3E" w:rsidP="00E82E3E">
      <w:pPr>
        <w:pStyle w:val="NormalWeb"/>
      </w:pPr>
      <w:r>
        <w:t>Test for vulnerabilities, ensuring that sensitive data like customer information and payment details are securely handled.</w:t>
      </w:r>
    </w:p>
    <w:p w14:paraId="1382A32A" w14:textId="77777777" w:rsidR="00E82E3E" w:rsidRDefault="00E82E3E" w:rsidP="00E82E3E">
      <w:pPr>
        <w:pStyle w:val="Heading3"/>
      </w:pPr>
      <w:r>
        <w:rPr>
          <w:rStyle w:val="Strong"/>
          <w:b/>
          <w:bCs/>
        </w:rPr>
        <w:t>Link Testing</w:t>
      </w:r>
    </w:p>
    <w:p w14:paraId="15BA5056" w14:textId="77777777" w:rsidR="00E82E3E" w:rsidRDefault="00E82E3E" w:rsidP="00E82E3E">
      <w:pPr>
        <w:pStyle w:val="NormalWeb"/>
      </w:pPr>
      <w:r>
        <w:t>Verify that all links within the application (e.g., footer, menu) are working correctly.</w:t>
      </w:r>
    </w:p>
    <w:p w14:paraId="27A8B10F" w14:textId="77777777" w:rsidR="00E82E3E" w:rsidRDefault="00E82E3E" w:rsidP="00E82E3E">
      <w:pPr>
        <w:pStyle w:val="Heading3"/>
      </w:pPr>
      <w:r>
        <w:rPr>
          <w:rStyle w:val="Strong"/>
          <w:b/>
          <w:bCs/>
        </w:rPr>
        <w:lastRenderedPageBreak/>
        <w:t>Accessibility Testing</w:t>
      </w:r>
    </w:p>
    <w:p w14:paraId="0D9D60AC" w14:textId="77777777" w:rsidR="00E82E3E" w:rsidRDefault="00E82E3E" w:rsidP="00E82E3E">
      <w:pPr>
        <w:pStyle w:val="NormalWeb"/>
      </w:pPr>
      <w:r>
        <w:t>Ensure that the system meets accessibility standards for users with disabilities.</w:t>
      </w:r>
    </w:p>
    <w:p w14:paraId="69926040" w14:textId="77777777" w:rsidR="00E82E3E" w:rsidRDefault="00E82E3E" w:rsidP="00E82E3E">
      <w:pPr>
        <w:pStyle w:val="Heading3"/>
      </w:pPr>
      <w:r>
        <w:rPr>
          <w:rStyle w:val="Strong"/>
          <w:b/>
          <w:bCs/>
        </w:rPr>
        <w:t>Regression Testing</w:t>
      </w:r>
    </w:p>
    <w:p w14:paraId="2F83792D" w14:textId="77777777" w:rsidR="00E82E3E" w:rsidRDefault="00E82E3E" w:rsidP="00E82E3E">
      <w:pPr>
        <w:pStyle w:val="NormalWeb"/>
      </w:pPr>
      <w:r>
        <w:t>Test the entire system after fixes and updates to ensure that no previously working functionality is broken.</w:t>
      </w:r>
    </w:p>
    <w:p w14:paraId="61CC8BD6" w14:textId="77777777" w:rsidR="00E82E3E" w:rsidRDefault="00E82E3E" w:rsidP="00E82E3E">
      <w:pPr>
        <w:pStyle w:val="Heading3"/>
      </w:pPr>
      <w:r>
        <w:rPr>
          <w:rStyle w:val="Strong"/>
          <w:b/>
          <w:bCs/>
        </w:rPr>
        <w:t>API Testing</w:t>
      </w:r>
    </w:p>
    <w:p w14:paraId="7F1D7E6F" w14:textId="77777777" w:rsidR="00E82E3E" w:rsidRDefault="00E82E3E" w:rsidP="00E82E3E">
      <w:pPr>
        <w:pStyle w:val="NormalWeb"/>
      </w:pPr>
      <w:r>
        <w:t>Test integrations with external systems, ensuring that APIs return the correct data and function as expected.</w:t>
      </w:r>
    </w:p>
    <w:p w14:paraId="29886588" w14:textId="77777777" w:rsidR="00E82E3E" w:rsidRDefault="00E82E3E" w:rsidP="00E82E3E">
      <w:pPr>
        <w:pStyle w:val="Heading3"/>
      </w:pPr>
      <w:r>
        <w:rPr>
          <w:rStyle w:val="Strong"/>
          <w:b/>
          <w:bCs/>
        </w:rPr>
        <w:t>Automation Testing</w:t>
      </w:r>
    </w:p>
    <w:p w14:paraId="70ABD9F6" w14:textId="77777777" w:rsidR="00E82E3E" w:rsidRDefault="00E82E3E" w:rsidP="00E82E3E">
      <w:pPr>
        <w:pStyle w:val="NormalWeb"/>
      </w:pPr>
      <w:r>
        <w:t>Automate repetitive test cases, especially for regression and performance tests.</w:t>
      </w:r>
    </w:p>
    <w:p w14:paraId="0BD59E1E" w14:textId="108CB4E3" w:rsidR="00E82E3E" w:rsidRDefault="00E82E3E" w:rsidP="00E82E3E"/>
    <w:p w14:paraId="1D1FA02B" w14:textId="77777777" w:rsidR="00E82E3E" w:rsidRDefault="00E82E3E" w:rsidP="00E82E3E">
      <w:pPr>
        <w:pStyle w:val="Heading2"/>
      </w:pPr>
      <w:r>
        <w:t>10. Test Diagram</w:t>
      </w:r>
    </w:p>
    <w:p w14:paraId="61505F18" w14:textId="77777777" w:rsidR="00E82E3E" w:rsidRDefault="00E82E3E" w:rsidP="00E82E3E">
      <w:pPr>
        <w:pStyle w:val="NormalWeb"/>
      </w:pPr>
      <w:r>
        <w:t xml:space="preserve">A mind map will be created to visualize the workflows and modules of the </w:t>
      </w:r>
      <w:proofErr w:type="spellStart"/>
      <w:r>
        <w:rPr>
          <w:rStyle w:val="Strong"/>
        </w:rPr>
        <w:t>Vistock</w:t>
      </w:r>
      <w:proofErr w:type="spellEnd"/>
      <w:r>
        <w:rPr>
          <w:rStyle w:val="Strong"/>
        </w:rPr>
        <w:t xml:space="preserve"> POS System</w:t>
      </w:r>
      <w:r>
        <w:t>, mapping out all the critical components for testing.</w:t>
      </w:r>
    </w:p>
    <w:p w14:paraId="635D14E0" w14:textId="0EE8B5A2" w:rsidR="00E82E3E" w:rsidRDefault="00E82E3E" w:rsidP="00E82E3E"/>
    <w:p w14:paraId="04F6CA91" w14:textId="77777777" w:rsidR="00E82E3E" w:rsidRDefault="00E82E3E" w:rsidP="00E82E3E">
      <w:pPr>
        <w:pStyle w:val="Heading2"/>
      </w:pPr>
      <w:r>
        <w:t>11. Validation</w:t>
      </w:r>
    </w:p>
    <w:p w14:paraId="0AC5D374" w14:textId="77777777" w:rsidR="00E82E3E" w:rsidRDefault="00E82E3E" w:rsidP="00E82E3E">
      <w:pPr>
        <w:pStyle w:val="NormalWeb"/>
      </w:pPr>
      <w:r>
        <w:rPr>
          <w:rStyle w:val="Strong"/>
        </w:rPr>
        <w:t>Validation</w:t>
      </w:r>
      <w:r>
        <w:t xml:space="preserve"> will confirm whether the system meets the user requirements and stakeholder expectations. This will involve reviews and approval from stakeholders to ensure that the system is in line with their needs.</w:t>
      </w:r>
    </w:p>
    <w:p w14:paraId="624DB426" w14:textId="01755FCC" w:rsidR="00E82E3E" w:rsidRDefault="00E82E3E" w:rsidP="00E82E3E"/>
    <w:p w14:paraId="5A04F9AF" w14:textId="77777777" w:rsidR="00E82E3E" w:rsidRDefault="00E82E3E" w:rsidP="00E82E3E">
      <w:pPr>
        <w:pStyle w:val="Heading2"/>
      </w:pPr>
      <w:r>
        <w:t>12. User Acceptance Testing (UAT)</w:t>
      </w:r>
    </w:p>
    <w:p w14:paraId="0BEB8D49" w14:textId="77777777" w:rsidR="00E82E3E" w:rsidRDefault="00E82E3E" w:rsidP="00E82E3E">
      <w:pPr>
        <w:pStyle w:val="NormalWeb"/>
      </w:pPr>
      <w:r>
        <w:t xml:space="preserve">Once validation testing is complete, </w:t>
      </w:r>
      <w:r>
        <w:rPr>
          <w:rStyle w:val="Strong"/>
        </w:rPr>
        <w:t>UAT</w:t>
      </w:r>
      <w:r>
        <w:t xml:space="preserve"> will be conducted by real users or stakeholders to ensure that the system is fit for production use and aligns with the business objectives.</w:t>
      </w:r>
    </w:p>
    <w:p w14:paraId="6697F3C5" w14:textId="4D885017" w:rsidR="00E82E3E" w:rsidRDefault="00E82E3E" w:rsidP="00E82E3E"/>
    <w:p w14:paraId="6E6FCCFE" w14:textId="77777777" w:rsidR="00E82E3E" w:rsidRDefault="00E82E3E" w:rsidP="00E82E3E">
      <w:pPr>
        <w:pStyle w:val="Heading2"/>
      </w:pPr>
      <w:r>
        <w:t>13. Defect Reporting Procedure</w:t>
      </w:r>
    </w:p>
    <w:p w14:paraId="521812D9" w14:textId="77777777" w:rsidR="00E82E3E" w:rsidRDefault="00E82E3E" w:rsidP="00E82E3E">
      <w:pPr>
        <w:pStyle w:val="NormalWeb"/>
      </w:pPr>
      <w:r>
        <w:t xml:space="preserve">Defects identified during testing will be logged in </w:t>
      </w:r>
      <w:r>
        <w:rPr>
          <w:rStyle w:val="Strong"/>
        </w:rPr>
        <w:t>JIRA</w:t>
      </w:r>
      <w:r>
        <w:t>, detailing:</w:t>
      </w:r>
    </w:p>
    <w:p w14:paraId="0098024D" w14:textId="77777777" w:rsidR="00E82E3E" w:rsidRDefault="00E82E3E" w:rsidP="00E82E3E">
      <w:pPr>
        <w:numPr>
          <w:ilvl w:val="0"/>
          <w:numId w:val="15"/>
        </w:numPr>
        <w:spacing w:before="100" w:beforeAutospacing="1" w:after="100" w:afterAutospacing="1" w:line="240" w:lineRule="auto"/>
      </w:pPr>
      <w:r>
        <w:lastRenderedPageBreak/>
        <w:t>Steps to reproduce</w:t>
      </w:r>
    </w:p>
    <w:p w14:paraId="629CF3ED" w14:textId="77777777" w:rsidR="00E82E3E" w:rsidRDefault="00E82E3E" w:rsidP="00E82E3E">
      <w:pPr>
        <w:numPr>
          <w:ilvl w:val="0"/>
          <w:numId w:val="15"/>
        </w:numPr>
        <w:spacing w:before="100" w:beforeAutospacing="1" w:after="100" w:afterAutospacing="1" w:line="240" w:lineRule="auto"/>
      </w:pPr>
      <w:r>
        <w:t>Expected vs. actual results</w:t>
      </w:r>
    </w:p>
    <w:p w14:paraId="3A46AE88" w14:textId="77777777" w:rsidR="00E82E3E" w:rsidRDefault="00E82E3E" w:rsidP="00E82E3E">
      <w:pPr>
        <w:numPr>
          <w:ilvl w:val="0"/>
          <w:numId w:val="15"/>
        </w:numPr>
        <w:spacing w:before="100" w:beforeAutospacing="1" w:after="100" w:afterAutospacing="1" w:line="240" w:lineRule="auto"/>
      </w:pPr>
      <w:r>
        <w:t>Screenshots, if applicable</w:t>
      </w:r>
    </w:p>
    <w:p w14:paraId="44A257C5" w14:textId="77777777" w:rsidR="00E82E3E" w:rsidRDefault="00E82E3E" w:rsidP="00E82E3E">
      <w:pPr>
        <w:numPr>
          <w:ilvl w:val="0"/>
          <w:numId w:val="15"/>
        </w:numPr>
        <w:spacing w:before="100" w:beforeAutospacing="1" w:after="100" w:afterAutospacing="1" w:line="240" w:lineRule="auto"/>
      </w:pPr>
      <w:r>
        <w:t>Priority and severity</w:t>
      </w:r>
    </w:p>
    <w:p w14:paraId="230DFB88" w14:textId="24362DD0" w:rsidR="00E82E3E" w:rsidRDefault="00E82E3E" w:rsidP="00E82E3E">
      <w:pPr>
        <w:spacing w:after="0"/>
      </w:pPr>
    </w:p>
    <w:p w14:paraId="6A775783" w14:textId="77777777" w:rsidR="00E82E3E" w:rsidRDefault="00E82E3E" w:rsidP="00E82E3E">
      <w:pPr>
        <w:pStyle w:val="Heading2"/>
      </w:pPr>
      <w:r>
        <w:t>14. Schedule Table-001</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859"/>
        <w:gridCol w:w="1523"/>
        <w:gridCol w:w="626"/>
      </w:tblGrid>
      <w:tr w:rsidR="00E82E3E" w14:paraId="6DE1F2C0" w14:textId="77777777" w:rsidTr="00E82E3E">
        <w:trPr>
          <w:tblHeader/>
          <w:tblCellSpacing w:w="15" w:type="dxa"/>
        </w:trPr>
        <w:tc>
          <w:tcPr>
            <w:tcW w:w="0" w:type="auto"/>
            <w:vAlign w:val="center"/>
            <w:hideMark/>
          </w:tcPr>
          <w:p w14:paraId="7F6524E3" w14:textId="77777777" w:rsidR="00E82E3E" w:rsidRDefault="00E82E3E">
            <w:pPr>
              <w:jc w:val="center"/>
              <w:rPr>
                <w:b/>
                <w:bCs/>
              </w:rPr>
            </w:pPr>
            <w:r>
              <w:rPr>
                <w:b/>
                <w:bCs/>
              </w:rPr>
              <w:t>Task Name</w:t>
            </w:r>
          </w:p>
        </w:tc>
        <w:tc>
          <w:tcPr>
            <w:tcW w:w="0" w:type="auto"/>
            <w:vAlign w:val="center"/>
            <w:hideMark/>
          </w:tcPr>
          <w:p w14:paraId="664512AC" w14:textId="77777777" w:rsidR="00E82E3E" w:rsidRDefault="00E82E3E">
            <w:pPr>
              <w:jc w:val="center"/>
              <w:rPr>
                <w:b/>
                <w:bCs/>
              </w:rPr>
            </w:pPr>
            <w:r>
              <w:rPr>
                <w:b/>
                <w:bCs/>
              </w:rPr>
              <w:t>Date From-To</w:t>
            </w:r>
          </w:p>
        </w:tc>
        <w:tc>
          <w:tcPr>
            <w:tcW w:w="0" w:type="auto"/>
            <w:vAlign w:val="center"/>
            <w:hideMark/>
          </w:tcPr>
          <w:p w14:paraId="02EA3438" w14:textId="77777777" w:rsidR="00E82E3E" w:rsidRDefault="00E82E3E">
            <w:pPr>
              <w:jc w:val="center"/>
              <w:rPr>
                <w:b/>
                <w:bCs/>
              </w:rPr>
            </w:pPr>
            <w:r>
              <w:rPr>
                <w:b/>
                <w:bCs/>
              </w:rPr>
              <w:t>Days</w:t>
            </w:r>
          </w:p>
        </w:tc>
      </w:tr>
      <w:tr w:rsidR="00E82E3E" w14:paraId="71CF93ED" w14:textId="77777777" w:rsidTr="00E82E3E">
        <w:trPr>
          <w:tblCellSpacing w:w="15" w:type="dxa"/>
        </w:trPr>
        <w:tc>
          <w:tcPr>
            <w:tcW w:w="0" w:type="auto"/>
            <w:vAlign w:val="center"/>
            <w:hideMark/>
          </w:tcPr>
          <w:p w14:paraId="102AA89D" w14:textId="77777777" w:rsidR="00E82E3E" w:rsidRDefault="00E82E3E">
            <w:r>
              <w:t>Test Plan Creation</w:t>
            </w:r>
          </w:p>
        </w:tc>
        <w:tc>
          <w:tcPr>
            <w:tcW w:w="0" w:type="auto"/>
            <w:vAlign w:val="center"/>
            <w:hideMark/>
          </w:tcPr>
          <w:p w14:paraId="4F9358FD" w14:textId="77777777" w:rsidR="00E82E3E" w:rsidRDefault="00E82E3E">
            <w:r>
              <w:t>TBD</w:t>
            </w:r>
          </w:p>
        </w:tc>
        <w:tc>
          <w:tcPr>
            <w:tcW w:w="0" w:type="auto"/>
            <w:vAlign w:val="center"/>
            <w:hideMark/>
          </w:tcPr>
          <w:p w14:paraId="62C9C676" w14:textId="77777777" w:rsidR="00E82E3E" w:rsidRDefault="00E82E3E">
            <w:r>
              <w:t>TBD</w:t>
            </w:r>
          </w:p>
        </w:tc>
      </w:tr>
      <w:tr w:rsidR="00E82E3E" w14:paraId="459F2587" w14:textId="77777777" w:rsidTr="00E82E3E">
        <w:trPr>
          <w:tblCellSpacing w:w="15" w:type="dxa"/>
        </w:trPr>
        <w:tc>
          <w:tcPr>
            <w:tcW w:w="0" w:type="auto"/>
            <w:vAlign w:val="center"/>
            <w:hideMark/>
          </w:tcPr>
          <w:p w14:paraId="436ADCFD" w14:textId="77777777" w:rsidR="00E82E3E" w:rsidRDefault="00E82E3E">
            <w:r>
              <w:t>Test Case Writing</w:t>
            </w:r>
          </w:p>
        </w:tc>
        <w:tc>
          <w:tcPr>
            <w:tcW w:w="0" w:type="auto"/>
            <w:vAlign w:val="center"/>
            <w:hideMark/>
          </w:tcPr>
          <w:p w14:paraId="75ACB358" w14:textId="77777777" w:rsidR="00E82E3E" w:rsidRDefault="00E82E3E">
            <w:r>
              <w:t>TBD</w:t>
            </w:r>
          </w:p>
        </w:tc>
        <w:tc>
          <w:tcPr>
            <w:tcW w:w="0" w:type="auto"/>
            <w:vAlign w:val="center"/>
            <w:hideMark/>
          </w:tcPr>
          <w:p w14:paraId="7D692436" w14:textId="77777777" w:rsidR="00E82E3E" w:rsidRDefault="00E82E3E">
            <w:r>
              <w:t>TBD</w:t>
            </w:r>
          </w:p>
        </w:tc>
      </w:tr>
      <w:tr w:rsidR="00E82E3E" w14:paraId="6BAE3859" w14:textId="77777777" w:rsidTr="00E82E3E">
        <w:trPr>
          <w:tblCellSpacing w:w="15" w:type="dxa"/>
        </w:trPr>
        <w:tc>
          <w:tcPr>
            <w:tcW w:w="0" w:type="auto"/>
            <w:vAlign w:val="center"/>
            <w:hideMark/>
          </w:tcPr>
          <w:p w14:paraId="056F73E7" w14:textId="77777777" w:rsidR="00E82E3E" w:rsidRDefault="00E82E3E">
            <w:r>
              <w:t>Bug Reporting</w:t>
            </w:r>
          </w:p>
        </w:tc>
        <w:tc>
          <w:tcPr>
            <w:tcW w:w="0" w:type="auto"/>
            <w:vAlign w:val="center"/>
            <w:hideMark/>
          </w:tcPr>
          <w:p w14:paraId="1FBE1FD0" w14:textId="77777777" w:rsidR="00E82E3E" w:rsidRDefault="00E82E3E">
            <w:r>
              <w:t>TBD</w:t>
            </w:r>
          </w:p>
        </w:tc>
        <w:tc>
          <w:tcPr>
            <w:tcW w:w="0" w:type="auto"/>
            <w:vAlign w:val="center"/>
            <w:hideMark/>
          </w:tcPr>
          <w:p w14:paraId="5BD73F8F" w14:textId="77777777" w:rsidR="00E82E3E" w:rsidRDefault="00E82E3E">
            <w:r>
              <w:t>TBD</w:t>
            </w:r>
          </w:p>
        </w:tc>
      </w:tr>
      <w:tr w:rsidR="00E82E3E" w14:paraId="68FB334A" w14:textId="77777777" w:rsidTr="00E82E3E">
        <w:trPr>
          <w:tblCellSpacing w:w="15" w:type="dxa"/>
        </w:trPr>
        <w:tc>
          <w:tcPr>
            <w:tcW w:w="0" w:type="auto"/>
            <w:vAlign w:val="center"/>
            <w:hideMark/>
          </w:tcPr>
          <w:p w14:paraId="15B4A1A6" w14:textId="77777777" w:rsidR="00E82E3E" w:rsidRDefault="00E82E3E">
            <w:r>
              <w:t>UAT</w:t>
            </w:r>
          </w:p>
        </w:tc>
        <w:tc>
          <w:tcPr>
            <w:tcW w:w="0" w:type="auto"/>
            <w:vAlign w:val="center"/>
            <w:hideMark/>
          </w:tcPr>
          <w:p w14:paraId="4DAA25C3" w14:textId="77777777" w:rsidR="00E82E3E" w:rsidRDefault="00E82E3E">
            <w:r>
              <w:t>TBD</w:t>
            </w:r>
          </w:p>
        </w:tc>
        <w:tc>
          <w:tcPr>
            <w:tcW w:w="0" w:type="auto"/>
            <w:vAlign w:val="center"/>
            <w:hideMark/>
          </w:tcPr>
          <w:p w14:paraId="1377761F" w14:textId="77777777" w:rsidR="00E82E3E" w:rsidRDefault="00E82E3E">
            <w:r>
              <w:t>TBD</w:t>
            </w:r>
          </w:p>
        </w:tc>
      </w:tr>
    </w:tbl>
    <w:p w14:paraId="07EB8849" w14:textId="377525C1" w:rsidR="00E82E3E" w:rsidRDefault="00E82E3E" w:rsidP="00E82E3E"/>
    <w:p w14:paraId="71D8094C" w14:textId="77777777" w:rsidR="00E82E3E" w:rsidRDefault="00E82E3E" w:rsidP="00E82E3E">
      <w:pPr>
        <w:pStyle w:val="Heading2"/>
      </w:pPr>
      <w:r>
        <w:t>15. Testing Tools</w:t>
      </w:r>
    </w:p>
    <w:p w14:paraId="07E98BF8" w14:textId="77777777" w:rsidR="00E82E3E" w:rsidRDefault="00E82E3E" w:rsidP="00E82E3E">
      <w:pPr>
        <w:numPr>
          <w:ilvl w:val="0"/>
          <w:numId w:val="16"/>
        </w:numPr>
        <w:spacing w:before="100" w:beforeAutospacing="1" w:after="100" w:afterAutospacing="1" w:line="240" w:lineRule="auto"/>
      </w:pPr>
      <w:r>
        <w:rPr>
          <w:rStyle w:val="Strong"/>
        </w:rPr>
        <w:t>Bug Tracking</w:t>
      </w:r>
      <w:r>
        <w:t>: JIRA</w:t>
      </w:r>
    </w:p>
    <w:p w14:paraId="25AB572D" w14:textId="77777777" w:rsidR="00E82E3E" w:rsidRDefault="00E82E3E" w:rsidP="00E82E3E">
      <w:pPr>
        <w:numPr>
          <w:ilvl w:val="0"/>
          <w:numId w:val="16"/>
        </w:numPr>
        <w:spacing w:before="100" w:beforeAutospacing="1" w:after="100" w:afterAutospacing="1" w:line="240" w:lineRule="auto"/>
      </w:pPr>
      <w:r>
        <w:rPr>
          <w:rStyle w:val="Strong"/>
        </w:rPr>
        <w:t>Performance Testing</w:t>
      </w:r>
      <w:r>
        <w:t>: JMeter</w:t>
      </w:r>
    </w:p>
    <w:p w14:paraId="393C2806" w14:textId="77777777" w:rsidR="00E82E3E" w:rsidRDefault="00E82E3E" w:rsidP="00E82E3E">
      <w:pPr>
        <w:numPr>
          <w:ilvl w:val="0"/>
          <w:numId w:val="16"/>
        </w:numPr>
        <w:spacing w:before="100" w:beforeAutospacing="1" w:after="100" w:afterAutospacing="1" w:line="240" w:lineRule="auto"/>
      </w:pPr>
      <w:r>
        <w:rPr>
          <w:rStyle w:val="Strong"/>
        </w:rPr>
        <w:t>API Testing</w:t>
      </w:r>
      <w:r>
        <w:t>: Postman</w:t>
      </w:r>
    </w:p>
    <w:p w14:paraId="53D83D61" w14:textId="77777777" w:rsidR="00E82E3E" w:rsidRDefault="00E82E3E" w:rsidP="00E82E3E">
      <w:pPr>
        <w:numPr>
          <w:ilvl w:val="0"/>
          <w:numId w:val="16"/>
        </w:numPr>
        <w:spacing w:before="100" w:beforeAutospacing="1" w:after="100" w:afterAutospacing="1" w:line="240" w:lineRule="auto"/>
      </w:pPr>
      <w:r>
        <w:rPr>
          <w:rStyle w:val="Strong"/>
        </w:rPr>
        <w:t>Automation</w:t>
      </w:r>
      <w:r>
        <w:t>: Selenium</w:t>
      </w:r>
    </w:p>
    <w:p w14:paraId="29B78BDB" w14:textId="77777777" w:rsidR="00E82E3E" w:rsidRDefault="00E82E3E" w:rsidP="00E82E3E">
      <w:pPr>
        <w:numPr>
          <w:ilvl w:val="0"/>
          <w:numId w:val="16"/>
        </w:numPr>
        <w:spacing w:before="100" w:beforeAutospacing="1" w:after="100" w:afterAutospacing="1" w:line="240" w:lineRule="auto"/>
      </w:pPr>
      <w:r>
        <w:rPr>
          <w:rStyle w:val="Strong"/>
        </w:rPr>
        <w:t>Documentation</w:t>
      </w:r>
      <w:r>
        <w:t>: Word, Excel</w:t>
      </w:r>
    </w:p>
    <w:p w14:paraId="017D0D54" w14:textId="77777777" w:rsidR="00E82E3E" w:rsidRDefault="00E82E3E" w:rsidP="00E82E3E">
      <w:pPr>
        <w:numPr>
          <w:ilvl w:val="0"/>
          <w:numId w:val="16"/>
        </w:numPr>
        <w:spacing w:before="100" w:beforeAutospacing="1" w:after="100" w:afterAutospacing="1" w:line="240" w:lineRule="auto"/>
      </w:pPr>
      <w:r>
        <w:rPr>
          <w:rStyle w:val="Strong"/>
        </w:rPr>
        <w:t>Screen Capture</w:t>
      </w:r>
      <w:r>
        <w:t xml:space="preserve">: </w:t>
      </w:r>
      <w:proofErr w:type="spellStart"/>
      <w:r>
        <w:t>Lightshot</w:t>
      </w:r>
      <w:proofErr w:type="spellEnd"/>
    </w:p>
    <w:p w14:paraId="35750EE8" w14:textId="12BB48B4" w:rsidR="00E82E3E" w:rsidRDefault="00E82E3E" w:rsidP="00E82E3E">
      <w:pPr>
        <w:spacing w:after="0"/>
      </w:pPr>
    </w:p>
    <w:p w14:paraId="66C9A762" w14:textId="77777777" w:rsidR="00E82E3E" w:rsidRDefault="00E82E3E" w:rsidP="00E82E3E">
      <w:pPr>
        <w:pStyle w:val="Heading2"/>
      </w:pPr>
      <w:r>
        <w:t>16. Defect or Bug Fixing</w:t>
      </w:r>
    </w:p>
    <w:p w14:paraId="61273C62" w14:textId="77777777" w:rsidR="00E82E3E" w:rsidRDefault="00E82E3E" w:rsidP="00E82E3E">
      <w:pPr>
        <w:pStyle w:val="NormalWeb"/>
      </w:pPr>
      <w:r>
        <w:t>Defects will be fixed promptly by the development team and re-tested for validation. Defect resolution will follow the defect severity and priority guidelines set by the QA team.</w:t>
      </w:r>
    </w:p>
    <w:p w14:paraId="39445704" w14:textId="615EF3C9" w:rsidR="00E82E3E" w:rsidRDefault="00E82E3E" w:rsidP="00E82E3E"/>
    <w:p w14:paraId="0DCAFF03" w14:textId="77777777" w:rsidR="00E82E3E" w:rsidRDefault="00E82E3E" w:rsidP="00E82E3E">
      <w:pPr>
        <w:pStyle w:val="Heading2"/>
      </w:pPr>
      <w:r>
        <w:t>17. Recommendations</w:t>
      </w:r>
    </w:p>
    <w:p w14:paraId="54A8C310" w14:textId="1EDB6283" w:rsidR="00E82E3E" w:rsidRDefault="00E82E3E" w:rsidP="00E82E3E">
      <w:pPr>
        <w:pStyle w:val="NormalWeb"/>
      </w:pPr>
      <w:r>
        <w:t xml:space="preserve">Post-deployment recommendations include continuous monitoring of system performance, implementing security audits, and addressing user feedback to ensure that the </w:t>
      </w:r>
      <w:proofErr w:type="spellStart"/>
      <w:r>
        <w:t>Vistock</w:t>
      </w:r>
      <w:proofErr w:type="spellEnd"/>
      <w:r>
        <w:t xml:space="preserve"> POS system remains reliable, secure, and user-friendly.</w:t>
      </w:r>
    </w:p>
    <w:p w14:paraId="695031B3" w14:textId="77777777" w:rsidR="00E82E3E" w:rsidRDefault="00E82E3E" w:rsidP="00E82E3E">
      <w:pPr>
        <w:pStyle w:val="Heading2"/>
      </w:pPr>
      <w:r>
        <w:lastRenderedPageBreak/>
        <w:t>18. Acknowledgement</w:t>
      </w:r>
    </w:p>
    <w:p w14:paraId="448F87A7" w14:textId="77777777" w:rsidR="00E82E3E" w:rsidRDefault="00E82E3E" w:rsidP="00E82E3E">
      <w:pPr>
        <w:pStyle w:val="NormalWeb"/>
      </w:pPr>
      <w:r>
        <w:t xml:space="preserve">This test plan is created with input from the QA team, development team, and business stakeholders. Collaboration between these teams ensures that the </w:t>
      </w:r>
      <w:proofErr w:type="spellStart"/>
      <w:r>
        <w:rPr>
          <w:rStyle w:val="Strong"/>
        </w:rPr>
        <w:t>Vistock</w:t>
      </w:r>
      <w:proofErr w:type="spellEnd"/>
      <w:r>
        <w:rPr>
          <w:rStyle w:val="Strong"/>
        </w:rPr>
        <w:t xml:space="preserve"> POS System</w:t>
      </w:r>
      <w:r>
        <w:t xml:space="preserve"> is delivered with high quality and meets the business and user needs.</w:t>
      </w:r>
    </w:p>
    <w:p w14:paraId="5153F386" w14:textId="7012E663" w:rsidR="00E82E3E" w:rsidRDefault="00E82E3E" w:rsidP="00E82E3E"/>
    <w:p w14:paraId="3931C896" w14:textId="4743BA47" w:rsidR="00F52AFB" w:rsidRPr="00E82E3E" w:rsidRDefault="00F52AFB" w:rsidP="00E82E3E"/>
    <w:sectPr w:rsidR="00F52AFB" w:rsidRPr="00E82E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3B2C87"/>
    <w:multiLevelType w:val="multilevel"/>
    <w:tmpl w:val="D024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6530D"/>
    <w:multiLevelType w:val="multilevel"/>
    <w:tmpl w:val="D4F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B48CA"/>
    <w:multiLevelType w:val="multilevel"/>
    <w:tmpl w:val="7FA42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841F4"/>
    <w:multiLevelType w:val="multilevel"/>
    <w:tmpl w:val="BD7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33471"/>
    <w:multiLevelType w:val="multilevel"/>
    <w:tmpl w:val="216C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F1E31"/>
    <w:multiLevelType w:val="multilevel"/>
    <w:tmpl w:val="C8A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A5D9B"/>
    <w:multiLevelType w:val="multilevel"/>
    <w:tmpl w:val="BCC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num>
  <w:num w:numId="12">
    <w:abstractNumId w:val="10"/>
  </w:num>
  <w:num w:numId="13">
    <w:abstractNumId w:val="9"/>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E82E3E"/>
    <w:rsid w:val="00F52AFB"/>
    <w:rsid w:val="00F640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BDF63B"/>
  <w14:defaultImageDpi w14:val="300"/>
  <w15:docId w15:val="{72B5B682-1C45-47BB-A899-2B4A9046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82E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4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980</Words>
  <Characters>5913</Characters>
  <Application>Microsoft Office Word</Application>
  <DocSecurity>0</DocSecurity>
  <Lines>190</Lines>
  <Paragraphs>160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Nirjhor Hasan</cp:lastModifiedBy>
  <cp:revision>2</cp:revision>
  <dcterms:created xsi:type="dcterms:W3CDTF">2024-12-20T22:19:00Z</dcterms:created>
  <dcterms:modified xsi:type="dcterms:W3CDTF">2024-12-20T22:19:00Z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696ab93ca799b8b9b8cd41a098d569e48f9e2e7a2df9219527a50fc2d8172931</vt:lpwstr>
  </property>
</Properties>
</file>